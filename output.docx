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240"/>
      </w:pPr>
      <w:r>
        <w:rPr>
          <w:sz w:val="46"/>
        </w:rPr>
        <w:t>.0.0.1:8080 -host-header="127.0.0.1:8080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